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FA2C" w14:textId="77777777" w:rsidR="00C227FC" w:rsidRPr="00F15999" w:rsidRDefault="00000000">
      <w:pPr>
        <w:pStyle w:val="Heading1"/>
        <w:rPr>
          <w:color w:val="auto"/>
        </w:rPr>
      </w:pPr>
      <w:r w:rsidRPr="00F15999">
        <w:rPr>
          <w:color w:val="auto"/>
        </w:rPr>
        <w:t>ABCU Advising Program – Final Pseudocode and Runtime Analysis</w:t>
      </w:r>
    </w:p>
    <w:p w14:paraId="799E5DF8" w14:textId="77777777" w:rsidR="00C227FC" w:rsidRPr="00F15999" w:rsidRDefault="00000000">
      <w:pPr>
        <w:pStyle w:val="Heading2"/>
        <w:rPr>
          <w:color w:val="auto"/>
        </w:rPr>
      </w:pPr>
      <w:r w:rsidRPr="00F15999">
        <w:rPr>
          <w:color w:val="auto"/>
        </w:rPr>
        <w:t>Pseudocode</w:t>
      </w:r>
    </w:p>
    <w:p w14:paraId="4B87FA30" w14:textId="77777777" w:rsidR="00C227FC" w:rsidRDefault="00000000">
      <w:pPr>
        <w:pStyle w:val="Heading3"/>
      </w:pPr>
      <w:r>
        <w:t>Vector Implementation</w:t>
      </w:r>
    </w:p>
    <w:p w14:paraId="3A95F075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Load Courses</w:t>
      </w:r>
    </w:p>
    <w:p w14:paraId="25369D5C" w14:textId="77777777" w:rsidR="00C227FC" w:rsidRDefault="00000000">
      <w:pPr>
        <w:spacing w:line="480" w:lineRule="exact"/>
      </w:pPr>
      <w:r>
        <w:t>FUNCTION LoadCoursesFromFile_Vector(filename)</w:t>
      </w:r>
      <w:r>
        <w:br/>
        <w:t xml:space="preserve">    OPEN file with filename</w:t>
      </w:r>
      <w:r>
        <w:br/>
        <w:t xml:space="preserve">    IF file cannot be opened</w:t>
      </w:r>
      <w:r>
        <w:br/>
        <w:t xml:space="preserve">        PRINT "Error: File not found."</w:t>
      </w:r>
      <w:r>
        <w:br/>
        <w:t xml:space="preserve">        RETURN</w:t>
      </w:r>
      <w:r>
        <w:br/>
      </w:r>
      <w:r>
        <w:br/>
        <w:t xml:space="preserve">    WHILE NOT end of file</w:t>
      </w:r>
      <w:r>
        <w:br/>
        <w:t xml:space="preserve">        READ line</w:t>
      </w:r>
      <w:r>
        <w:br/>
        <w:t xml:space="preserve">        SPLIT line by "," into tokens</w:t>
      </w:r>
      <w:r>
        <w:br/>
        <w:t xml:space="preserve">        courseNumber = tokens[0]</w:t>
      </w:r>
      <w:r>
        <w:br/>
        <w:t xml:space="preserve">        courseTitle = tokens[1]</w:t>
      </w:r>
      <w:r>
        <w:br/>
      </w:r>
      <w:r>
        <w:br/>
        <w:t xml:space="preserve">        IF courseNumber is empty OR courseTitle is empty</w:t>
      </w:r>
      <w:r>
        <w:br/>
        <w:t xml:space="preserve">            PRINT "Error: Missing course number or title."</w:t>
      </w:r>
      <w:r>
        <w:br/>
        <w:t xml:space="preserve">            CONTINUE</w:t>
      </w:r>
      <w:r>
        <w:br/>
      </w:r>
      <w:r>
        <w:br/>
        <w:t xml:space="preserve">        CREATE new Course object</w:t>
      </w:r>
      <w:r>
        <w:br/>
        <w:t xml:space="preserve">            Course.number = courseNumber</w:t>
      </w:r>
      <w:r>
        <w:br/>
        <w:t xml:space="preserve">            Course.title = courseTitle</w:t>
      </w:r>
      <w:r>
        <w:br/>
        <w:t xml:space="preserve">            Course.prerequisites = EMPTY LIST</w:t>
      </w:r>
      <w:r>
        <w:br/>
      </w:r>
      <w:r>
        <w:br/>
      </w:r>
      <w:r>
        <w:lastRenderedPageBreak/>
        <w:t xml:space="preserve">        FOR i = 2 to length(tokens) - 1</w:t>
      </w:r>
      <w:r>
        <w:br/>
        <w:t xml:space="preserve">            ADD tokens[i] to Course.prerequisites</w:t>
      </w:r>
      <w:r>
        <w:br/>
      </w:r>
      <w:r>
        <w:br/>
        <w:t xml:space="preserve">        APPEND Course to coursesVector</w:t>
      </w:r>
      <w:r>
        <w:br/>
        <w:t xml:space="preserve">    CLOSE file</w:t>
      </w:r>
      <w:r>
        <w:br/>
        <w:t>END FUNCTION</w:t>
      </w:r>
    </w:p>
    <w:p w14:paraId="3B3F98A1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Print All Courses (Sorted)</w:t>
      </w:r>
    </w:p>
    <w:p w14:paraId="11CF39E6" w14:textId="77777777" w:rsidR="00C227FC" w:rsidRDefault="00000000">
      <w:pPr>
        <w:spacing w:line="480" w:lineRule="exact"/>
      </w:pPr>
      <w:r>
        <w:t>FUNCTION PrintCourses_</w:t>
      </w:r>
      <w:proofErr w:type="gramStart"/>
      <w:r>
        <w:t>Vector(</w:t>
      </w:r>
      <w:proofErr w:type="gramEnd"/>
      <w:r>
        <w:t>)</w:t>
      </w:r>
      <w:r>
        <w:br/>
        <w:t xml:space="preserve">    SORT coursesVector by Course.number (ascending alphanumeric)</w:t>
      </w:r>
      <w:r>
        <w:br/>
        <w:t xml:space="preserve">    FOR each Course in coursesVector</w:t>
      </w:r>
      <w:r>
        <w:br/>
        <w:t xml:space="preserve">        PRINT Course.number + ", " + Course.title</w:t>
      </w:r>
      <w:r>
        <w:br/>
        <w:t>END FUNCTION</w:t>
      </w:r>
    </w:p>
    <w:p w14:paraId="55ECE520" w14:textId="77777777" w:rsidR="00C227FC" w:rsidRPr="00F15999" w:rsidRDefault="00000000">
      <w:pPr>
        <w:spacing w:line="480" w:lineRule="exact"/>
        <w:rPr>
          <w:u w:val="single"/>
        </w:rPr>
      </w:pPr>
      <w:r w:rsidRPr="00F15999">
        <w:rPr>
          <w:u w:val="single"/>
        </w:rPr>
        <w:t>Print Specific Course Info</w:t>
      </w:r>
    </w:p>
    <w:p w14:paraId="7C1EDBC8" w14:textId="77777777" w:rsidR="00C227FC" w:rsidRDefault="00000000">
      <w:pPr>
        <w:spacing w:line="480" w:lineRule="exact"/>
      </w:pPr>
      <w:r>
        <w:t>FUNCTION PrintCourseInfo_Vector(courseNumber)</w:t>
      </w:r>
      <w:r>
        <w:br/>
        <w:t xml:space="preserve">    FOR each Course in coursesVector</w:t>
      </w:r>
      <w:r>
        <w:br/>
        <w:t xml:space="preserve">        IF Course.number == courseNumber</w:t>
      </w:r>
      <w:r>
        <w:br/>
        <w:t xml:space="preserve">            PRINT Course.number + ", " + Course.title</w:t>
      </w:r>
      <w:r>
        <w:br/>
        <w:t xml:space="preserve">            IF Course.prerequisites NOT empty</w:t>
      </w:r>
      <w:r>
        <w:br/>
        <w:t xml:space="preserve">                PRINT "Prerequisites: " + </w:t>
      </w:r>
      <w:proofErr w:type="gramStart"/>
      <w:r>
        <w:t>join(</w:t>
      </w:r>
      <w:proofErr w:type="gramEnd"/>
      <w:r>
        <w:t>Course.prerequisites, ", ")</w:t>
      </w:r>
      <w:r>
        <w:br/>
        <w:t xml:space="preserve">            ELSE</w:t>
      </w:r>
      <w:r>
        <w:br/>
        <w:t xml:space="preserve">                PRINT "No prerequisites."</w:t>
      </w:r>
      <w:r>
        <w:br/>
        <w:t xml:space="preserve">            RETURN</w:t>
      </w:r>
      <w:r>
        <w:br/>
        <w:t xml:space="preserve">    PRINT "Course not found."</w:t>
      </w:r>
      <w:r>
        <w:br/>
        <w:t>END FUNCTION</w:t>
      </w:r>
    </w:p>
    <w:p w14:paraId="46E27BB8" w14:textId="77777777" w:rsidR="00C227FC" w:rsidRDefault="00000000">
      <w:pPr>
        <w:pStyle w:val="Heading3"/>
      </w:pPr>
      <w:r>
        <w:lastRenderedPageBreak/>
        <w:t>Hash Table Implementation</w:t>
      </w:r>
    </w:p>
    <w:p w14:paraId="79B1299E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Load Courses</w:t>
      </w:r>
    </w:p>
    <w:p w14:paraId="1C968232" w14:textId="77777777" w:rsidR="00C227FC" w:rsidRDefault="00000000">
      <w:pPr>
        <w:spacing w:line="480" w:lineRule="exact"/>
      </w:pPr>
      <w:r>
        <w:t>FUNCTION LoadCoursesFromFile_Hash(filename)</w:t>
      </w:r>
      <w:r>
        <w:br/>
        <w:t xml:space="preserve">    OPEN file with filename</w:t>
      </w:r>
      <w:r>
        <w:br/>
        <w:t xml:space="preserve">    WHILE NOT end of file</w:t>
      </w:r>
      <w:r>
        <w:br/>
        <w:t xml:space="preserve">        READ line</w:t>
      </w:r>
      <w:r>
        <w:br/>
        <w:t xml:space="preserve">        SPLIT line by "," into tokens</w:t>
      </w:r>
      <w:r>
        <w:br/>
        <w:t xml:space="preserve">        courseNumber = tokens[0]</w:t>
      </w:r>
      <w:r>
        <w:br/>
        <w:t xml:space="preserve">        courseTitle = tokens[1]</w:t>
      </w:r>
      <w:r>
        <w:br/>
      </w:r>
      <w:r>
        <w:br/>
        <w:t xml:space="preserve">        CREATE new Course object</w:t>
      </w:r>
      <w:r>
        <w:br/>
        <w:t xml:space="preserve">            Course.number = courseNumber</w:t>
      </w:r>
      <w:r>
        <w:br/>
        <w:t xml:space="preserve">            Course.title = courseTitle</w:t>
      </w:r>
      <w:r>
        <w:br/>
        <w:t xml:space="preserve">            Course.prerequisites = EMPTY LIST</w:t>
      </w:r>
      <w:r>
        <w:br/>
      </w:r>
      <w:r>
        <w:br/>
        <w:t xml:space="preserve">        FOR i = 2 to length(tokens) - 1</w:t>
      </w:r>
      <w:r>
        <w:br/>
        <w:t xml:space="preserve">            ADD tokens[i] to Course.prerequisites</w:t>
      </w:r>
      <w:r>
        <w:br/>
      </w:r>
      <w:r>
        <w:br/>
        <w:t xml:space="preserve">        INSERT Course into hashTable with key = courseNumber</w:t>
      </w:r>
      <w:r>
        <w:br/>
        <w:t xml:space="preserve">    CLOSE file</w:t>
      </w:r>
      <w:r>
        <w:br/>
        <w:t>END FUNCTION</w:t>
      </w:r>
    </w:p>
    <w:p w14:paraId="550D6BF0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Print All Courses</w:t>
      </w:r>
    </w:p>
    <w:p w14:paraId="7EF2C3BB" w14:textId="77777777" w:rsidR="00C227FC" w:rsidRDefault="00000000">
      <w:pPr>
        <w:spacing w:line="480" w:lineRule="exact"/>
      </w:pPr>
      <w:r>
        <w:t>FUNCTION PrintCourses_</w:t>
      </w:r>
      <w:proofErr w:type="gramStart"/>
      <w:r>
        <w:t>Hash(</w:t>
      </w:r>
      <w:proofErr w:type="gramEnd"/>
      <w:r>
        <w:t>)</w:t>
      </w:r>
      <w:r>
        <w:br/>
        <w:t xml:space="preserve">    keys = GET all keys from hashTable</w:t>
      </w:r>
      <w:r>
        <w:br/>
        <w:t xml:space="preserve">    SORT keys alphanumerically</w:t>
      </w:r>
      <w:r>
        <w:br/>
        <w:t xml:space="preserve">    FOR each key in keys</w:t>
      </w:r>
      <w:r>
        <w:br/>
      </w:r>
      <w:r>
        <w:lastRenderedPageBreak/>
        <w:t xml:space="preserve">        PRINT hashTable[key</w:t>
      </w:r>
      <w:proofErr w:type="gramStart"/>
      <w:r>
        <w:t>].number</w:t>
      </w:r>
      <w:proofErr w:type="gramEnd"/>
      <w:r>
        <w:t xml:space="preserve"> + ", " + hashTable[key</w:t>
      </w:r>
      <w:proofErr w:type="gramStart"/>
      <w:r>
        <w:t>].title</w:t>
      </w:r>
      <w:proofErr w:type="gramEnd"/>
      <w:r>
        <w:br/>
        <w:t>END FUNCTION</w:t>
      </w:r>
    </w:p>
    <w:p w14:paraId="424BCC34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Print Specific Course Info</w:t>
      </w:r>
    </w:p>
    <w:p w14:paraId="70E5B6B0" w14:textId="77777777" w:rsidR="00C227FC" w:rsidRDefault="00000000">
      <w:pPr>
        <w:spacing w:line="480" w:lineRule="exact"/>
      </w:pPr>
      <w:r>
        <w:t>FUNCTION PrintCourseInfo_Hash(courseNumber)</w:t>
      </w:r>
      <w:r>
        <w:br/>
        <w:t xml:space="preserve">    IF hashTable contains courseNumber</w:t>
      </w:r>
      <w:r>
        <w:br/>
        <w:t xml:space="preserve">        course = hashTable[courseNumber]</w:t>
      </w:r>
      <w:r>
        <w:br/>
        <w:t xml:space="preserve">        PRINT </w:t>
      </w:r>
      <w:proofErr w:type="gramStart"/>
      <w:r>
        <w:t>course.number</w:t>
      </w:r>
      <w:proofErr w:type="gramEnd"/>
      <w:r>
        <w:t xml:space="preserve"> + ", " + </w:t>
      </w:r>
      <w:proofErr w:type="gramStart"/>
      <w:r>
        <w:t>course.title</w:t>
      </w:r>
      <w:proofErr w:type="gramEnd"/>
      <w:r>
        <w:br/>
        <w:t xml:space="preserve">        IF </w:t>
      </w:r>
      <w:proofErr w:type="gramStart"/>
      <w:r>
        <w:t>course.prerequisites</w:t>
      </w:r>
      <w:proofErr w:type="gramEnd"/>
      <w:r>
        <w:t xml:space="preserve"> NOT empty</w:t>
      </w:r>
      <w:r>
        <w:br/>
        <w:t xml:space="preserve">            PRINT "Prerequisites: " + </w:t>
      </w:r>
      <w:proofErr w:type="gramStart"/>
      <w:r>
        <w:t>join(course.prerequisites</w:t>
      </w:r>
      <w:proofErr w:type="gramEnd"/>
      <w:r>
        <w:t>, ", ")</w:t>
      </w:r>
      <w:r>
        <w:br/>
        <w:t xml:space="preserve">        ELSE</w:t>
      </w:r>
      <w:r>
        <w:br/>
        <w:t xml:space="preserve">            PRINT "No prerequisites."</w:t>
      </w:r>
      <w:r>
        <w:br/>
        <w:t xml:space="preserve">    ELSE</w:t>
      </w:r>
      <w:r>
        <w:br/>
        <w:t xml:space="preserve">        PRINT "Course not found."</w:t>
      </w:r>
      <w:r>
        <w:br/>
        <w:t>END FUNCTION</w:t>
      </w:r>
    </w:p>
    <w:p w14:paraId="379E68F0" w14:textId="77777777" w:rsidR="00C227FC" w:rsidRDefault="00000000">
      <w:pPr>
        <w:pStyle w:val="Heading3"/>
      </w:pPr>
      <w:r>
        <w:t>BST Implementation</w:t>
      </w:r>
    </w:p>
    <w:p w14:paraId="532C8159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Load Courses</w:t>
      </w:r>
    </w:p>
    <w:p w14:paraId="6D6B1C14" w14:textId="77777777" w:rsidR="00C227FC" w:rsidRDefault="00000000">
      <w:pPr>
        <w:spacing w:line="480" w:lineRule="exact"/>
      </w:pPr>
      <w:r>
        <w:t>FUNCTION LoadCoursesFromFile_BST(filename)</w:t>
      </w:r>
      <w:r>
        <w:br/>
        <w:t xml:space="preserve">    OPEN file with filename</w:t>
      </w:r>
      <w:r>
        <w:br/>
        <w:t xml:space="preserve">    WHILE NOT end of file</w:t>
      </w:r>
      <w:r>
        <w:br/>
        <w:t xml:space="preserve">        READ line</w:t>
      </w:r>
      <w:r>
        <w:br/>
        <w:t xml:space="preserve">        SPLIT line by "," into tokens</w:t>
      </w:r>
      <w:r>
        <w:br/>
        <w:t xml:space="preserve">        courseNumber = tokens[0]</w:t>
      </w:r>
      <w:r>
        <w:br/>
        <w:t xml:space="preserve">        courseTitle = tokens[1]</w:t>
      </w:r>
      <w:r>
        <w:br/>
      </w:r>
      <w:r>
        <w:br/>
        <w:t xml:space="preserve">        CREATE new Course object</w:t>
      </w:r>
      <w:r>
        <w:br/>
      </w:r>
      <w:r>
        <w:lastRenderedPageBreak/>
        <w:t xml:space="preserve">            Course.number = courseNumber</w:t>
      </w:r>
      <w:r>
        <w:br/>
        <w:t xml:space="preserve">            Course.title = courseTitle</w:t>
      </w:r>
      <w:r>
        <w:br/>
        <w:t xml:space="preserve">            Course.prerequisites = EMPTY LIST</w:t>
      </w:r>
      <w:r>
        <w:br/>
      </w:r>
      <w:r>
        <w:br/>
        <w:t xml:space="preserve">        FOR i = 2 to length(tokens) - 1</w:t>
      </w:r>
      <w:r>
        <w:br/>
        <w:t xml:space="preserve">            ADD tokens[i] to Course.prerequisites</w:t>
      </w:r>
      <w:r>
        <w:br/>
      </w:r>
      <w:r>
        <w:br/>
        <w:t xml:space="preserve">        INSERT Course into BST using courseNumber as key</w:t>
      </w:r>
      <w:r>
        <w:br/>
        <w:t xml:space="preserve">    CLOSE file</w:t>
      </w:r>
      <w:r>
        <w:br/>
        <w:t>END FUNCTION</w:t>
      </w:r>
    </w:p>
    <w:p w14:paraId="412128EC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Print All Courses (In-Order Traversal)</w:t>
      </w:r>
    </w:p>
    <w:p w14:paraId="302BB0BD" w14:textId="77777777" w:rsidR="00C227FC" w:rsidRDefault="00000000">
      <w:pPr>
        <w:spacing w:line="480" w:lineRule="exact"/>
      </w:pPr>
      <w:r>
        <w:t>FUNCTION PrintCourses_</w:t>
      </w:r>
      <w:proofErr w:type="gramStart"/>
      <w:r>
        <w:t>BST(</w:t>
      </w:r>
      <w:proofErr w:type="gramEnd"/>
      <w:r>
        <w:t>)</w:t>
      </w:r>
      <w:r>
        <w:br/>
        <w:t xml:space="preserve">    CALL </w:t>
      </w:r>
      <w:proofErr w:type="gramStart"/>
      <w:r>
        <w:t>InOrderTraversal(</w:t>
      </w:r>
      <w:proofErr w:type="gramEnd"/>
      <w:r>
        <w:t>BST.root)</w:t>
      </w:r>
      <w:r>
        <w:br/>
        <w:t>END FUNCTION</w:t>
      </w:r>
      <w:r>
        <w:br/>
      </w:r>
      <w:r>
        <w:br/>
        <w:t>FUNCTION InOrderTraversal(node)</w:t>
      </w:r>
      <w:r>
        <w:br/>
        <w:t xml:space="preserve">    IF node == NULL</w:t>
      </w:r>
      <w:r>
        <w:br/>
        <w:t xml:space="preserve">        RETURN</w:t>
      </w:r>
      <w:r>
        <w:br/>
        <w:t xml:space="preserve">    InOrderTraversal(</w:t>
      </w:r>
      <w:proofErr w:type="gramStart"/>
      <w:r>
        <w:t>node.left</w:t>
      </w:r>
      <w:proofErr w:type="gramEnd"/>
      <w:r>
        <w:t>)</w:t>
      </w:r>
      <w:r>
        <w:br/>
        <w:t xml:space="preserve">    PRINT </w:t>
      </w:r>
      <w:proofErr w:type="gramStart"/>
      <w:r>
        <w:t>node.course</w:t>
      </w:r>
      <w:proofErr w:type="gramEnd"/>
      <w:r>
        <w:t xml:space="preserve">.number + ", " + </w:t>
      </w:r>
      <w:proofErr w:type="gramStart"/>
      <w:r>
        <w:t>node.course</w:t>
      </w:r>
      <w:proofErr w:type="gramEnd"/>
      <w:r>
        <w:t>.title</w:t>
      </w:r>
      <w:r>
        <w:br/>
        <w:t xml:space="preserve">    InOrderTraversal(</w:t>
      </w:r>
      <w:proofErr w:type="gramStart"/>
      <w:r>
        <w:t>node.right</w:t>
      </w:r>
      <w:proofErr w:type="gramEnd"/>
      <w:r>
        <w:t>)</w:t>
      </w:r>
      <w:r>
        <w:br/>
        <w:t>END FUNCTION</w:t>
      </w:r>
    </w:p>
    <w:p w14:paraId="172815AF" w14:textId="77777777" w:rsidR="00C227FC" w:rsidRPr="00F15999" w:rsidRDefault="00000000">
      <w:pPr>
        <w:spacing w:line="480" w:lineRule="exact"/>
        <w:rPr>
          <w:color w:val="C00000"/>
          <w:u w:val="single"/>
        </w:rPr>
      </w:pPr>
      <w:r w:rsidRPr="00F15999">
        <w:rPr>
          <w:color w:val="C00000"/>
          <w:u w:val="single"/>
        </w:rPr>
        <w:t>Print Specific Course Info</w:t>
      </w:r>
    </w:p>
    <w:p w14:paraId="77D497F0" w14:textId="77777777" w:rsidR="00C227FC" w:rsidRDefault="00000000">
      <w:pPr>
        <w:spacing w:line="480" w:lineRule="exact"/>
      </w:pPr>
      <w:r>
        <w:t>FUNCTION PrintCourseInfo_BST(courseNumber)</w:t>
      </w:r>
      <w:r>
        <w:br/>
        <w:t xml:space="preserve">    node = BST.Search(courseNumber)</w:t>
      </w:r>
      <w:r>
        <w:br/>
      </w:r>
      <w:r>
        <w:lastRenderedPageBreak/>
        <w:t xml:space="preserve">    IF node != NULL</w:t>
      </w:r>
      <w:r>
        <w:br/>
        <w:t xml:space="preserve">        PRINT node.course.number + ", " + node.course.title</w:t>
      </w:r>
      <w:r>
        <w:br/>
        <w:t xml:space="preserve">        IF node.course.prerequisites NOT empty</w:t>
      </w:r>
      <w:r>
        <w:br/>
        <w:t xml:space="preserve">            PRINT "Prerequisites: " + join(node.course.prerequisites, ", ")</w:t>
      </w:r>
      <w:r>
        <w:br/>
        <w:t xml:space="preserve">        ELSE</w:t>
      </w:r>
      <w:r>
        <w:br/>
        <w:t xml:space="preserve">            PRINT "No prerequisites."</w:t>
      </w:r>
      <w:r>
        <w:br/>
        <w:t xml:space="preserve">    ELSE</w:t>
      </w:r>
      <w:r>
        <w:br/>
        <w:t xml:space="preserve">        PRINT "Course not found."</w:t>
      </w:r>
      <w:r>
        <w:br/>
        <w:t>END FUNCTION</w:t>
      </w:r>
    </w:p>
    <w:p w14:paraId="31D5C953" w14:textId="77777777" w:rsidR="00C227FC" w:rsidRDefault="00000000">
      <w:pPr>
        <w:pStyle w:val="Heading2"/>
      </w:pPr>
      <w:r>
        <w:t>Runtime Analysis</w:t>
      </w:r>
    </w:p>
    <w:tbl>
      <w:tblPr>
        <w:tblStyle w:val="TableGrid"/>
        <w:tblW w:w="8921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784"/>
        <w:gridCol w:w="1785"/>
      </w:tblGrid>
      <w:tr w:rsidR="00F15999" w14:paraId="225A610B" w14:textId="77777777" w:rsidTr="00F15999">
        <w:trPr>
          <w:trHeight w:val="652"/>
        </w:trPr>
        <w:tc>
          <w:tcPr>
            <w:tcW w:w="1784" w:type="dxa"/>
          </w:tcPr>
          <w:p w14:paraId="66DE2320" w14:textId="2C5746E6" w:rsidR="00F15999" w:rsidRDefault="00F15999" w:rsidP="00F15999">
            <w:r>
              <w:t>Data Structure</w:t>
            </w:r>
          </w:p>
        </w:tc>
        <w:tc>
          <w:tcPr>
            <w:tcW w:w="1784" w:type="dxa"/>
          </w:tcPr>
          <w:p w14:paraId="72F66B5F" w14:textId="329D8464" w:rsidR="00F15999" w:rsidRDefault="00F15999" w:rsidP="00F15999">
            <w:r>
              <w:t>Load Time (n courses)</w:t>
            </w:r>
          </w:p>
        </w:tc>
        <w:tc>
          <w:tcPr>
            <w:tcW w:w="1784" w:type="dxa"/>
          </w:tcPr>
          <w:p w14:paraId="7282192A" w14:textId="5A5658E5" w:rsidR="00F15999" w:rsidRDefault="00F15999" w:rsidP="00F15999">
            <w:r>
              <w:t>Search Time</w:t>
            </w:r>
          </w:p>
        </w:tc>
        <w:tc>
          <w:tcPr>
            <w:tcW w:w="1784" w:type="dxa"/>
          </w:tcPr>
          <w:p w14:paraId="040C51A1" w14:textId="5A4DEFC2" w:rsidR="00F15999" w:rsidRDefault="00F15999" w:rsidP="00F15999">
            <w:r>
              <w:t>Print Sorted List</w:t>
            </w:r>
          </w:p>
        </w:tc>
        <w:tc>
          <w:tcPr>
            <w:tcW w:w="1785" w:type="dxa"/>
          </w:tcPr>
          <w:p w14:paraId="67A43A38" w14:textId="5332108C" w:rsidR="00F15999" w:rsidRDefault="00F15999" w:rsidP="00F15999">
            <w:r>
              <w:t>Memory Usage</w:t>
            </w:r>
          </w:p>
        </w:tc>
      </w:tr>
      <w:tr w:rsidR="00F15999" w14:paraId="66425A98" w14:textId="77777777" w:rsidTr="00F15999">
        <w:trPr>
          <w:trHeight w:val="966"/>
        </w:trPr>
        <w:tc>
          <w:tcPr>
            <w:tcW w:w="1784" w:type="dxa"/>
          </w:tcPr>
          <w:p w14:paraId="0049AFA7" w14:textId="26DCFDEF" w:rsidR="00F15999" w:rsidRDefault="00F15999" w:rsidP="00F15999">
            <w:r>
              <w:t>Vector</w:t>
            </w:r>
          </w:p>
        </w:tc>
        <w:tc>
          <w:tcPr>
            <w:tcW w:w="1784" w:type="dxa"/>
          </w:tcPr>
          <w:p w14:paraId="25E4462D" w14:textId="726E80CD" w:rsidR="00F15999" w:rsidRDefault="00622D71" w:rsidP="00F15999">
            <w:r>
              <w:t>O</w:t>
            </w:r>
            <w:r w:rsidR="00F15999">
              <w:t xml:space="preserve">(n) read + 0(1) </w:t>
            </w:r>
            <w:r>
              <w:t>amortized insert</w:t>
            </w:r>
          </w:p>
        </w:tc>
        <w:tc>
          <w:tcPr>
            <w:tcW w:w="1784" w:type="dxa"/>
          </w:tcPr>
          <w:p w14:paraId="41650224" w14:textId="2C1B3C51" w:rsidR="00F15999" w:rsidRDefault="00622D71" w:rsidP="00F15999">
            <w:proofErr w:type="gramStart"/>
            <w:r>
              <w:t>O</w:t>
            </w:r>
            <w:r w:rsidR="00F15999">
              <w:t>(</w:t>
            </w:r>
            <w:proofErr w:type="gramEnd"/>
            <w:r w:rsidR="00F15999">
              <w:t>n) linear search</w:t>
            </w:r>
          </w:p>
        </w:tc>
        <w:tc>
          <w:tcPr>
            <w:tcW w:w="1784" w:type="dxa"/>
          </w:tcPr>
          <w:p w14:paraId="5B10067A" w14:textId="25109AE5" w:rsidR="00F15999" w:rsidRDefault="00622D71" w:rsidP="00F15999">
            <w:proofErr w:type="gramStart"/>
            <w:r>
              <w:t>O</w:t>
            </w:r>
            <w:r w:rsidR="00F15999">
              <w:t>(</w:t>
            </w:r>
            <w:proofErr w:type="gramEnd"/>
            <w:r w:rsidR="00F15999">
              <w:t>n log n)</w:t>
            </w:r>
            <w:r>
              <w:t xml:space="preserve"> (must sort)</w:t>
            </w:r>
          </w:p>
        </w:tc>
        <w:tc>
          <w:tcPr>
            <w:tcW w:w="1785" w:type="dxa"/>
          </w:tcPr>
          <w:p w14:paraId="10D569A3" w14:textId="3565D5D8" w:rsidR="00F15999" w:rsidRDefault="00622D71" w:rsidP="00F15999">
            <w:r>
              <w:t>Contiguous memory; minimal overhead</w:t>
            </w:r>
          </w:p>
        </w:tc>
      </w:tr>
      <w:tr w:rsidR="00F15999" w14:paraId="6583D15D" w14:textId="77777777" w:rsidTr="00F15999">
        <w:trPr>
          <w:trHeight w:val="652"/>
        </w:trPr>
        <w:tc>
          <w:tcPr>
            <w:tcW w:w="1784" w:type="dxa"/>
          </w:tcPr>
          <w:p w14:paraId="1A9A64E5" w14:textId="7763B318" w:rsidR="00F15999" w:rsidRDefault="00F15999" w:rsidP="00F15999">
            <w:r>
              <w:t>Hash Table</w:t>
            </w:r>
          </w:p>
        </w:tc>
        <w:tc>
          <w:tcPr>
            <w:tcW w:w="1784" w:type="dxa"/>
          </w:tcPr>
          <w:p w14:paraId="301D5958" w14:textId="303E578D" w:rsidR="00F15999" w:rsidRDefault="00622D71" w:rsidP="00F15999">
            <w:r>
              <w:t>O</w:t>
            </w:r>
            <w:r w:rsidR="00F15999">
              <w:t xml:space="preserve">(n) read + </w:t>
            </w:r>
            <w:proofErr w:type="gramStart"/>
            <w:r>
              <w:t>O</w:t>
            </w:r>
            <w:r w:rsidR="00F15999">
              <w:t>(</w:t>
            </w:r>
            <w:proofErr w:type="gramEnd"/>
            <w:r w:rsidR="00F15999">
              <w:t xml:space="preserve">1) </w:t>
            </w:r>
            <w:r>
              <w:t>avg/ O(n) worst insert</w:t>
            </w:r>
          </w:p>
        </w:tc>
        <w:tc>
          <w:tcPr>
            <w:tcW w:w="1784" w:type="dxa"/>
          </w:tcPr>
          <w:p w14:paraId="70F948A0" w14:textId="5716667B" w:rsidR="00F15999" w:rsidRDefault="00622D71" w:rsidP="00F15999">
            <w:proofErr w:type="gramStart"/>
            <w:r>
              <w:t>O</w:t>
            </w:r>
            <w:r w:rsidR="00F15999">
              <w:t>(</w:t>
            </w:r>
            <w:proofErr w:type="gramEnd"/>
            <w:r w:rsidR="00F15999">
              <w:t xml:space="preserve">1) avg, </w:t>
            </w:r>
            <w:r>
              <w:t>O</w:t>
            </w:r>
            <w:r w:rsidR="00F15999">
              <w:t>(n) worst</w:t>
            </w:r>
          </w:p>
        </w:tc>
        <w:tc>
          <w:tcPr>
            <w:tcW w:w="1784" w:type="dxa"/>
          </w:tcPr>
          <w:p w14:paraId="26642327" w14:textId="1CEA11AD" w:rsidR="00F15999" w:rsidRDefault="00622D71" w:rsidP="00F15999">
            <w:proofErr w:type="gramStart"/>
            <w:r>
              <w:t>O</w:t>
            </w:r>
            <w:r w:rsidR="00F15999">
              <w:t>(</w:t>
            </w:r>
            <w:proofErr w:type="gramEnd"/>
            <w:r w:rsidR="00F15999">
              <w:t>n log n) (sort keys)</w:t>
            </w:r>
          </w:p>
        </w:tc>
        <w:tc>
          <w:tcPr>
            <w:tcW w:w="1785" w:type="dxa"/>
          </w:tcPr>
          <w:p w14:paraId="6AA560EA" w14:textId="599F87E8" w:rsidR="00F15999" w:rsidRDefault="00F15999" w:rsidP="00F15999">
            <w:r>
              <w:t>Higher</w:t>
            </w:r>
            <w:r w:rsidR="00622D71">
              <w:t>: bucket array + pointers</w:t>
            </w:r>
          </w:p>
        </w:tc>
      </w:tr>
      <w:tr w:rsidR="00F15999" w14:paraId="0C38880D" w14:textId="77777777" w:rsidTr="00F15999">
        <w:trPr>
          <w:trHeight w:val="652"/>
        </w:trPr>
        <w:tc>
          <w:tcPr>
            <w:tcW w:w="1784" w:type="dxa"/>
          </w:tcPr>
          <w:p w14:paraId="429240A7" w14:textId="7C874624" w:rsidR="00F15999" w:rsidRDefault="00F15999" w:rsidP="00F15999">
            <w:r>
              <w:t>BST</w:t>
            </w:r>
          </w:p>
        </w:tc>
        <w:tc>
          <w:tcPr>
            <w:tcW w:w="1784" w:type="dxa"/>
          </w:tcPr>
          <w:p w14:paraId="7FC71AA9" w14:textId="6C955DBA" w:rsidR="00F15999" w:rsidRDefault="00622D71" w:rsidP="00F15999">
            <w:proofErr w:type="gramStart"/>
            <w:r>
              <w:t>O</w:t>
            </w:r>
            <w:r w:rsidR="00F15999">
              <w:t>(</w:t>
            </w:r>
            <w:proofErr w:type="gramEnd"/>
            <w:r w:rsidR="00F15999">
              <w:t>n log n) insert avg</w:t>
            </w:r>
            <w:r>
              <w:t>/</w:t>
            </w:r>
            <w:r w:rsidR="00F15999">
              <w:t xml:space="preserve"> </w:t>
            </w:r>
            <w:r>
              <w:t>O</w:t>
            </w:r>
            <w:r w:rsidR="00F15999">
              <w:t>(n²) worst unbalanced</w:t>
            </w:r>
          </w:p>
        </w:tc>
        <w:tc>
          <w:tcPr>
            <w:tcW w:w="1784" w:type="dxa"/>
          </w:tcPr>
          <w:p w14:paraId="1456B6FD" w14:textId="78952F56" w:rsidR="00F15999" w:rsidRDefault="00622D71" w:rsidP="00F15999">
            <w:proofErr w:type="gramStart"/>
            <w:r>
              <w:t>O</w:t>
            </w:r>
            <w:r w:rsidR="00F15999">
              <w:t>(</w:t>
            </w:r>
            <w:proofErr w:type="gramEnd"/>
            <w:r w:rsidR="00F15999">
              <w:t xml:space="preserve">log n) avg, </w:t>
            </w:r>
            <w:r>
              <w:t>O</w:t>
            </w:r>
            <w:r w:rsidR="00F15999">
              <w:t>(n)worst</w:t>
            </w:r>
          </w:p>
        </w:tc>
        <w:tc>
          <w:tcPr>
            <w:tcW w:w="1784" w:type="dxa"/>
          </w:tcPr>
          <w:p w14:paraId="5DB6C979" w14:textId="2F4BF70F" w:rsidR="00F15999" w:rsidRDefault="00622D71" w:rsidP="00F15999">
            <w:r>
              <w:t>O</w:t>
            </w:r>
            <w:r w:rsidR="00F15999">
              <w:t>(n) in-order</w:t>
            </w:r>
            <w:r>
              <w:t xml:space="preserve"> traversal</w:t>
            </w:r>
          </w:p>
        </w:tc>
        <w:tc>
          <w:tcPr>
            <w:tcW w:w="1785" w:type="dxa"/>
          </w:tcPr>
          <w:p w14:paraId="485BFE53" w14:textId="1BA80F48" w:rsidR="00F15999" w:rsidRDefault="00F15999" w:rsidP="00F15999">
            <w:r>
              <w:t>Moderate</w:t>
            </w:r>
            <w:r w:rsidR="00622D71">
              <w:t>: node pointers per element</w:t>
            </w:r>
          </w:p>
        </w:tc>
      </w:tr>
    </w:tbl>
    <w:p w14:paraId="35476228" w14:textId="77777777" w:rsidR="00F15999" w:rsidRPr="00F15999" w:rsidRDefault="00F15999" w:rsidP="00F15999"/>
    <w:p w14:paraId="2064445D" w14:textId="77777777" w:rsidR="00C227FC" w:rsidRDefault="00000000">
      <w:pPr>
        <w:pStyle w:val="Heading2"/>
      </w:pPr>
      <w:r>
        <w:t>Advantages &amp; Disadvantages</w:t>
      </w:r>
    </w:p>
    <w:p w14:paraId="419F62F3" w14:textId="307A7FD3" w:rsidR="00C227FC" w:rsidRDefault="00000000">
      <w:pPr>
        <w:spacing w:line="480" w:lineRule="exact"/>
      </w:pPr>
      <w:r>
        <w:t>Vector:</w:t>
      </w:r>
      <w:r>
        <w:br/>
        <w:t>- Simple implementation</w:t>
      </w:r>
      <w:r>
        <w:br/>
        <w:t>- Good cache performance</w:t>
      </w:r>
      <w:r>
        <w:br/>
        <w:t>- S</w:t>
      </w:r>
      <w:r w:rsidR="00622D71">
        <w:t>earch is O(n) unless sorted and binary search is used</w:t>
      </w:r>
      <w:r>
        <w:br/>
        <w:t xml:space="preserve">- </w:t>
      </w:r>
      <w:r w:rsidR="00622D71">
        <w:t>Requires sorting before ordered output</w:t>
      </w:r>
    </w:p>
    <w:p w14:paraId="1AA3E2D7" w14:textId="744AA2C2" w:rsidR="00C227FC" w:rsidRDefault="00000000">
      <w:pPr>
        <w:spacing w:line="480" w:lineRule="exact"/>
      </w:pPr>
      <w:r>
        <w:t>Hash Table:</w:t>
      </w:r>
      <w:r>
        <w:br/>
        <w:t xml:space="preserve">- </w:t>
      </w:r>
      <w:proofErr w:type="gramStart"/>
      <w:r w:rsidR="00622D71">
        <w:t>O(</w:t>
      </w:r>
      <w:proofErr w:type="gramEnd"/>
      <w:r w:rsidR="00622D71">
        <w:t>1) average lookups</w:t>
      </w:r>
      <w:r>
        <w:br/>
      </w:r>
      <w:r>
        <w:lastRenderedPageBreak/>
        <w:t>- No need to traverse for search</w:t>
      </w:r>
      <w:r>
        <w:br/>
        <w:t>- No inherent ordering — must sort keys for ordered list</w:t>
      </w:r>
      <w:r>
        <w:br/>
        <w:t>- More memory overhead</w:t>
      </w:r>
      <w:r w:rsidR="00622D71">
        <w:t xml:space="preserve"> due to buckets</w:t>
      </w:r>
    </w:p>
    <w:p w14:paraId="1C420E6D" w14:textId="15BDD17E" w:rsidR="00C227FC" w:rsidRDefault="00000000">
      <w:pPr>
        <w:spacing w:line="480" w:lineRule="exact"/>
      </w:pPr>
      <w:r>
        <w:t>BST:</w:t>
      </w:r>
      <w:r>
        <w:br/>
        <w:t>- Keeps courses in sorted order naturally</w:t>
      </w:r>
      <w:r>
        <w:br/>
        <w:t xml:space="preserve">- </w:t>
      </w:r>
      <w:proofErr w:type="gramStart"/>
      <w:r w:rsidR="00622D71">
        <w:t>O(</w:t>
      </w:r>
      <w:proofErr w:type="gramEnd"/>
      <w:r w:rsidR="00622D71">
        <w:t>log n) search, insert, delete when balanced</w:t>
      </w:r>
      <w:r>
        <w:br/>
        <w:t>- Can degrade to O(n) if unbalanced</w:t>
      </w:r>
      <w:r>
        <w:br/>
        <w:t>- Slightly more complex code</w:t>
      </w:r>
    </w:p>
    <w:p w14:paraId="2D30278B" w14:textId="77777777" w:rsidR="00C227FC" w:rsidRDefault="00000000">
      <w:pPr>
        <w:pStyle w:val="Heading2"/>
      </w:pPr>
      <w:r>
        <w:t>Recommendation</w:t>
      </w:r>
    </w:p>
    <w:p w14:paraId="25113D7C" w14:textId="77777777" w:rsidR="00622D71" w:rsidRPr="00622D71" w:rsidRDefault="00622D71" w:rsidP="00622D71">
      <w:pPr>
        <w:spacing w:line="480" w:lineRule="exact"/>
      </w:pPr>
      <w:r w:rsidRPr="00622D71">
        <w:t xml:space="preserve">Because ABCU requires </w:t>
      </w:r>
      <w:proofErr w:type="gramStart"/>
      <w:r w:rsidRPr="00622D71">
        <w:t>frequent</w:t>
      </w:r>
      <w:proofErr w:type="gramEnd"/>
      <w:r w:rsidRPr="00622D71">
        <w:t xml:space="preserve"> sorted output and efficient course lookups, a balanced BST (AVL or Red-Black Tree) is the optimal choice:</w:t>
      </w:r>
    </w:p>
    <w:p w14:paraId="21707EB6" w14:textId="77777777" w:rsidR="00622D71" w:rsidRPr="00622D71" w:rsidRDefault="00622D71" w:rsidP="00622D71">
      <w:pPr>
        <w:numPr>
          <w:ilvl w:val="0"/>
          <w:numId w:val="10"/>
        </w:numPr>
        <w:spacing w:line="480" w:lineRule="exact"/>
      </w:pPr>
      <w:proofErr w:type="gramStart"/>
      <w:r w:rsidRPr="00622D71">
        <w:t>O(</w:t>
      </w:r>
      <w:proofErr w:type="gramEnd"/>
      <w:r w:rsidRPr="00622D71">
        <w:t>log n) search, insertion, and deletion</w:t>
      </w:r>
    </w:p>
    <w:p w14:paraId="73B9DC96" w14:textId="77777777" w:rsidR="00622D71" w:rsidRPr="00622D71" w:rsidRDefault="00622D71" w:rsidP="00622D71">
      <w:pPr>
        <w:numPr>
          <w:ilvl w:val="0"/>
          <w:numId w:val="10"/>
        </w:numPr>
        <w:spacing w:line="480" w:lineRule="exact"/>
      </w:pPr>
      <w:r w:rsidRPr="00622D71">
        <w:t>O(n) ordered output without additional sorting</w:t>
      </w:r>
    </w:p>
    <w:p w14:paraId="3C5069D8" w14:textId="77777777" w:rsidR="00622D71" w:rsidRPr="00622D71" w:rsidRDefault="00622D71" w:rsidP="00622D71">
      <w:pPr>
        <w:numPr>
          <w:ilvl w:val="0"/>
          <w:numId w:val="10"/>
        </w:numPr>
        <w:spacing w:line="480" w:lineRule="exact"/>
      </w:pPr>
      <w:r w:rsidRPr="00622D71">
        <w:t>Reasonable memory use</w:t>
      </w:r>
    </w:p>
    <w:p w14:paraId="73F946FA" w14:textId="77777777" w:rsidR="00622D71" w:rsidRPr="00622D71" w:rsidRDefault="00622D71" w:rsidP="00622D71">
      <w:pPr>
        <w:spacing w:line="480" w:lineRule="exact"/>
      </w:pPr>
      <w:r w:rsidRPr="00622D71">
        <w:t xml:space="preserve">If balancing is not implemented, a hash table is the fastest alternative for search but will require </w:t>
      </w:r>
      <w:proofErr w:type="gramStart"/>
      <w:r w:rsidRPr="00622D71">
        <w:t>O(</w:t>
      </w:r>
      <w:proofErr w:type="gramEnd"/>
      <w:r w:rsidRPr="00622D71">
        <w:t>n log n) key sorting for ordered output.</w:t>
      </w:r>
    </w:p>
    <w:p w14:paraId="2B69BEF6" w14:textId="450D2A01" w:rsidR="00C227FC" w:rsidRDefault="00C227FC" w:rsidP="00622D71">
      <w:pPr>
        <w:spacing w:line="480" w:lineRule="exact"/>
      </w:pPr>
    </w:p>
    <w:sectPr w:rsidR="00C227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BC5598"/>
    <w:multiLevelType w:val="multilevel"/>
    <w:tmpl w:val="D70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20947">
    <w:abstractNumId w:val="8"/>
  </w:num>
  <w:num w:numId="2" w16cid:durableId="2136556039">
    <w:abstractNumId w:val="6"/>
  </w:num>
  <w:num w:numId="3" w16cid:durableId="1689404223">
    <w:abstractNumId w:val="5"/>
  </w:num>
  <w:num w:numId="4" w16cid:durableId="2106458900">
    <w:abstractNumId w:val="4"/>
  </w:num>
  <w:num w:numId="5" w16cid:durableId="342174256">
    <w:abstractNumId w:val="7"/>
  </w:num>
  <w:num w:numId="6" w16cid:durableId="426315971">
    <w:abstractNumId w:val="3"/>
  </w:num>
  <w:num w:numId="7" w16cid:durableId="991635593">
    <w:abstractNumId w:val="2"/>
  </w:num>
  <w:num w:numId="8" w16cid:durableId="141772644">
    <w:abstractNumId w:val="1"/>
  </w:num>
  <w:num w:numId="9" w16cid:durableId="1411654081">
    <w:abstractNumId w:val="0"/>
  </w:num>
  <w:num w:numId="10" w16cid:durableId="231745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E27"/>
    <w:rsid w:val="0015074B"/>
    <w:rsid w:val="0029639D"/>
    <w:rsid w:val="00326F90"/>
    <w:rsid w:val="00622D71"/>
    <w:rsid w:val="00AA1D8D"/>
    <w:rsid w:val="00B47730"/>
    <w:rsid w:val="00C227FC"/>
    <w:rsid w:val="00CB0664"/>
    <w:rsid w:val="00F159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83605"/>
  <w14:defaultImageDpi w14:val="300"/>
  <w15:docId w15:val="{B09D6A20-6F97-4C0A-89B0-91A1D8F7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Gomez</cp:lastModifiedBy>
  <cp:revision>2</cp:revision>
  <dcterms:created xsi:type="dcterms:W3CDTF">2025-08-10T17:45:00Z</dcterms:created>
  <dcterms:modified xsi:type="dcterms:W3CDTF">2025-08-10T17:45:00Z</dcterms:modified>
  <cp:category/>
</cp:coreProperties>
</file>